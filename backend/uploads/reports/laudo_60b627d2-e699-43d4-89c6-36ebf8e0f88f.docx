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TVUSVET</w:t>
      </w:r>
    </w:p>
    <w:p>
      <w:pPr>
        <w:jc w:val="center"/>
      </w:pPr>
      <w:r>
        <w:t>Rua João Nantes Junior, 315</w:t>
      </w:r>
    </w:p>
    <w:p>
      <w:pPr>
        <w:jc w:val="center"/>
      </w:pPr>
      <w:r>
        <w:t>Thais Valladão Fiumari - CRMV: 42037</w:t>
      </w:r>
    </w:p>
    <w:p/>
    <w:p>
      <w:pPr>
        <w:pStyle w:val="Heading1"/>
        <w:jc w:val="center"/>
      </w:pPr>
      <w:r>
        <w:t>LAUDO DE ULTRASSONOGRAFIA ABDOMINAL</w:t>
      </w:r>
    </w:p>
    <w:p/>
    <w:p>
      <w:pPr>
        <w:pStyle w:val="Heading2"/>
      </w:pPr>
      <w:r>
        <w:t>Dados do Paciente</w:t>
      </w:r>
    </w:p>
    <w:p>
      <w:r>
        <w:t>Nome: Thor</w:t>
      </w:r>
    </w:p>
    <w:p>
      <w:r>
        <w:t>Espécie: Canino</w:t>
      </w:r>
    </w:p>
    <w:p>
      <w:r>
        <w:t>Raça: Golden Retriever</w:t>
      </w:r>
    </w:p>
    <w:p>
      <w:r>
        <w:t>Peso: 32.5 kg</w:t>
      </w:r>
    </w:p>
    <w:p>
      <w:r>
        <w:t>Porte: Medium</w:t>
      </w:r>
    </w:p>
    <w:p>
      <w:r>
        <w:t>Sexo: Macho</w:t>
      </w:r>
    </w:p>
    <w:p>
      <w:r>
        <w:t>Tutor: João Silva</w:t>
      </w:r>
    </w:p>
    <w:p>
      <w:r>
        <w:t>Data do Exame: 11/10/2025</w:t>
      </w:r>
    </w:p>
    <w:p/>
    <w:p>
      <w:pPr>
        <w:pStyle w:val="Heading2"/>
      </w:pPr>
      <w:r>
        <w:t>Achados Ultrassonográficos</w:t>
      </w:r>
    </w:p>
    <w:p>
      <w:pPr>
        <w:pStyle w:val="Heading3"/>
      </w:pPr>
      <w:r>
        <w:t>Estômago</w:t>
      </w:r>
    </w:p>
    <w:p>
      <w:r>
        <w:t xml:space="preserve">Estômago com dimensões, contornos, ecogenicidade e ecotextura preservados. </w:t>
      </w:r>
    </w:p>
    <w:p/>
    <w:p>
      <w:pPr>
        <w:pStyle w:val="Heading3"/>
      </w:pPr>
      <w:r>
        <w:t>Fígado</w:t>
      </w:r>
    </w:p>
    <w:p>
      <w:r>
        <w:t>Estômago com dimensões, contornos, ecogenicidade e ecotextura preservados.</w:t>
        <w:br/>
        <w:br/>
        <w:t>Fígado com dimensões, contornos, ecogenicidade e ecotextura preservados.</w:t>
      </w:r>
    </w:p>
    <w:p/>
    <w:p>
      <w:pPr>
        <w:pStyle w:val="Heading3"/>
      </w:pPr>
      <w:r>
        <w:t>Baço</w:t>
      </w:r>
    </w:p>
    <w:p>
      <w:r>
        <w:t>Estômago com dimensões, contornos, ecogenicidade e ecotextura preservados.</w:t>
        <w:br/>
        <w:br/>
        <w:t>Fígado com dimensões, contornos, ecogenicidade e ecotextura preservados.</w:t>
        <w:br/>
        <w:t>Baço com dimensões, contornos, ecogenicidade e ecotextura preservados.</w:t>
      </w:r>
    </w:p>
    <w:p/>
    <w:p>
      <w:pPr>
        <w:pStyle w:val="Heading3"/>
      </w:pPr>
      <w:r>
        <w:t>Rim Esquerdo</w:t>
      </w:r>
    </w:p>
    <w:p>
      <w:r>
        <w:t>Estômago com dimensões, contornos, ecogenicidade e ecotextura preservados.</w:t>
        <w:br/>
        <w:t>Fígado com dimensões, contornos, ecogenicidade e ecotextura preservados.</w:t>
        <w:br/>
        <w:t>Baço com dimensões, contornos, ecogenicidade e ecotextura preservados.</w:t>
        <w:br/>
        <w:t>Rim Esquerdo com dimensões, contornos, ecogenicidade e ecotextura preservados.</w:t>
      </w:r>
    </w:p>
    <w:p/>
    <w:p>
      <w:pPr>
        <w:pStyle w:val="Heading3"/>
      </w:pPr>
      <w:r>
        <w:t>Rim Direito</w:t>
      </w:r>
    </w:p>
    <w:p>
      <w:r>
        <w:t>Estômago com dimensões, contornos, ecogenicidade e ecotextura preservados.</w:t>
        <w:br/>
        <w:t>Fígado com dimensões, contornos, ecogenicidade e ecotextura preservados.</w:t>
        <w:br/>
        <w:t>Baço com dimensões, contornos, ecogenicidade e ecotextura preservados.</w:t>
        <w:br/>
        <w:t>Rim Esquerdo com dimensões, contornos, ecogenicidade e ecotextura preservados.</w:t>
        <w:br/>
        <w:t>Rim Direito com dimensões, contornos, ecogenicidade e ecotextura preservados.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